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Técnico em Desenvolvimento de Sistemas</w:t>
      </w:r>
    </w:p>
    <w:p>
      <w:r>
        <w:t>Disciplina: Análise e Projeto de Sistema</w:t>
      </w:r>
    </w:p>
    <w:p>
      <w:r>
        <w:t>Recuperação</w:t>
      </w:r>
    </w:p>
    <w:p/>
    <w:p>
      <w:r>
        <w:t>Nome: _________________________________________________ Grupo: ________</w:t>
        <w:br/>
        <w:t>Nome: _________________________________________________ Grupo: ________</w:t>
      </w:r>
    </w:p>
    <w:p>
      <w:r>
        <w:t>1. Durante uma reunião de levantamento de requisitos, o gerente da empresa comentou:</w:t>
      </w:r>
    </w:p>
    <w:p>
      <w:r>
        <w:t>Resposta: C) Um requisito não funcional de disponibilidade.</w:t>
      </w:r>
    </w:p>
    <w:p>
      <w:r>
        <w:t>"Precisamos que o sistema esteja disponível 24 horas por dia, pois operamos em turnos e qualquer parada pode impactar a produção."</w:t>
      </w:r>
    </w:p>
    <w:p>
      <w:r>
        <w:t>Essa afirmação representa:</w:t>
        <w:br/>
        <w:t xml:space="preserve"> A) Um requisito funcional relacionado ao controle de turnos.</w:t>
        <w:br/>
        <w:t xml:space="preserve"> B) Um caso de uso alternativo para o sistema.</w:t>
        <w:br/>
        <w:t xml:space="preserve"> C) Um requisito não funcional de disponibilidade.</w:t>
        <w:br/>
        <w:t xml:space="preserve"> D) Um requisito de segurança da informação.</w:t>
        <w:br/>
        <w:t xml:space="preserve"> E) Uma restrição de interface com o usuário.</w:t>
      </w:r>
    </w:p>
    <w:p>
      <w:r>
        <w:t>2. Durante a fase de elicitação de requisitos para o desenvolvimento de um sistema de vendas online, a equipe identificou diversos tipos de requisitos. Considerando os conceitos da engenharia de requisitos, qual das alternativas abaixo representa corretamente um requisito não funcional?</w:t>
      </w:r>
    </w:p>
    <w:p>
      <w:r>
        <w:t>Resposta: D) O sistema deve garantir que os dados do usuário estejam protegidos contra acessos não autorizados.</w:t>
      </w:r>
    </w:p>
    <w:p>
      <w:r>
        <w:t>A) O sistema deve permitir que os clientes adicionem produtos ao carrinho de compras.</w:t>
        <w:br/>
        <w:t xml:space="preserve"> B) O sistema deve enviar um e-mail de confirmação após a finalização da compra.</w:t>
        <w:br/>
        <w:t xml:space="preserve"> C) O sistema deve permitir que o usuário cancele um pedido antes do envio.</w:t>
        <w:br/>
        <w:t xml:space="preserve"> D) O sistema deve garantir que os dados do usuário estejam protegidos contra acessos não autorizados.</w:t>
        <w:br/>
        <w:t xml:space="preserve"> E) O sistema deve gerar relatórios mensais de vendas para os administradores.</w:t>
      </w:r>
    </w:p>
    <w:p/>
    <w:p>
      <w:r>
        <w:t>3.Durante a análise de requisitos para um sistema de controle de estoque, foi identificado um conjunto de funcionalidades esperadas pelos usuários. Considerando a definição de requisitos funcionais, qual das alternativas abaixo representa corretamente esse tipo de requisito?</w:t>
      </w:r>
    </w:p>
    <w:p>
      <w:r>
        <w:t>Resposta: C) O sistema deve permitir que o usuário registre a entrada de novos produtos no estoque.</w:t>
      </w:r>
    </w:p>
    <w:p>
      <w:r>
        <w:t>A) O sistema deve ser compatível com navegadores modernos.</w:t>
        <w:br/>
        <w:t xml:space="preserve"> B) O sistema deve estar disponível 99,9% do tempo.</w:t>
        <w:br/>
        <w:t xml:space="preserve"> C) O sistema deve permitir que o usuário registre a entrada de novos produtos no estoque.</w:t>
        <w:br/>
        <w:t xml:space="preserve"> D) O sistema deve responder às ações do usuário em no máximo 1 segundo.</w:t>
        <w:br/>
        <w:t xml:space="preserve"> E) O sistema deve ser fácil de usar, mesmo para usuários inexperientes.</w:t>
      </w:r>
    </w:p>
    <w:p/>
    <w:p/>
    <w:p>
      <w:r>
        <w:t>4.No desenvolvimento de um sistema bancário, a equipe definiu diversos requisitos relacionados às ações que os clientes poderão realizar. Assinale a alternativa que exemplifica corretamente um requisito funcional:</w:t>
      </w:r>
    </w:p>
    <w:p>
      <w:r>
        <w:t>Resposta: A) O sistema deve permitir a realização de transferências entre contas.</w:t>
      </w:r>
    </w:p>
    <w:p>
      <w:r>
        <w:t>A) O sistema deve permitir a realização de transferências entre contas.</w:t>
        <w:br/>
        <w:t xml:space="preserve"> B) O sistema deve utilizar criptografia para proteger os dados.</w:t>
        <w:br/>
        <w:t xml:space="preserve"> C) O sistema deve estar disponível 24 horas por dia.</w:t>
        <w:br/>
        <w:t xml:space="preserve"> D) O sistema deve carregar a página inicial em até 3 segundos.</w:t>
        <w:br/>
        <w:t xml:space="preserve"> E) O sistema deve ser acessível em diferentes dispositivos móveis.</w:t>
      </w:r>
    </w:p>
    <w:p/>
    <w:p>
      <w:r>
        <w:t>Com base na descrição da Estória, responda as questões 5, 6 e 7.</w:t>
      </w:r>
    </w:p>
    <w:p>
      <w:r>
        <w:t>Estória:</w:t>
      </w:r>
    </w:p>
    <w:p>
      <w:r>
        <w:t>Eu, Carla Souza, dona do salão de beleza "Beleza &amp; Estilo", enfrento um desafio crescente: o agendamento de serviços. Atualmente, dependo de telefonemas e agendamentos presenciais, o que resulta em longas filas de espera e um controle de agenda caótico. Preciso de uma solução moderna e eficiente: um aplicativo de agendamento.</w:t>
      </w:r>
    </w:p>
    <w:p>
      <w:r>
        <w:t>Com o aplicativo, meu objetivo é proporcionar uma experiência de agendamento rápida e fácil para minhas clientes. Além disso, desejo reduzir o número de faltas através de lembretes automáticos.</w:t>
      </w:r>
    </w:p>
    <w:p>
      <w:r>
        <w:t>Para garantir o sucesso do aplicativo, defini as seguintes diretrizes:</w:t>
      </w:r>
    </w:p>
    <w:p>
      <w:r>
        <w:t>O aplicativo deve permitir o cadastro detalhado de clientes, incluindo nome, telefone, e-mail e histórico de serviços.</w:t>
      </w:r>
    </w:p>
    <w:p>
      <w:r>
        <w:t>As clientes devem poder visualizar os horários disponíveis para cada serviço e profissional, facilitando a escolha do melhor momento.</w:t>
      </w:r>
    </w:p>
    <w:p>
      <w:r>
        <w:t>O aplicativo deve enviar lembretes automáticos de agendamento 24 horas antes do horário marcado, reduzindo o número de faltas.</w:t>
      </w:r>
    </w:p>
    <w:p>
      <w:r>
        <w:t>O aplicativo deve permitir o pagamento dos serviços através de diversos métodos, como cartão de crédito e débito, oferecendo praticidade e segurança.</w:t>
      </w:r>
    </w:p>
    <w:p>
      <w:r>
        <w:t>O aplicativo deve gerar relatórios de agendamentos por período, serviço, profissional e outros critérios, fornecendo informações valiosas para a gestão do salão.</w:t>
      </w:r>
    </w:p>
    <w:p>
      <w:r>
        <w:t>As clientes devem poder se cadastrar e fazer login no aplicativo de forma fácil e segura.</w:t>
      </w:r>
    </w:p>
    <w:p>
      <w:r>
        <w:t>O aplicativo deve permitir o agendamento de serviços, incluindo a escolha do profissional e horário desejados.</w:t>
      </w:r>
    </w:p>
    <w:p>
      <w:r>
        <w:t>O aplicativo deve enviar lembretes automáticos de agendamento para as clientes.</w:t>
      </w:r>
    </w:p>
    <w:p>
      <w:r>
        <w:t>O aplicativo deve permitir o pagamento dos serviços através de diferentes métodos.</w:t>
      </w:r>
    </w:p>
    <w:p>
      <w:r>
        <w:t>O aplicativo deve gerar relatórios de agendamentos para auxiliar na gestão do salão.</w:t>
      </w:r>
    </w:p>
    <w:p>
      <w:r>
        <w:t>O aplicativo deve ser fácil de usar e intuitivo, garantindo uma experiência agradável para as clientes.</w:t>
      </w:r>
    </w:p>
    <w:p>
      <w:r>
        <w:t>O aplicativo deve ser rápido e responsivo, evitando atrasos e frustrações.</w:t>
      </w:r>
    </w:p>
    <w:p>
      <w:r>
        <w:t>O aplicativo deve ser seguro e proteger os dados dos clientes, garantindo a privacidade e confidencialidade das informações.</w:t>
      </w:r>
    </w:p>
    <w:p>
      <w:r>
        <w:t>Com este aplicativo, espero otimizar o agendamento de serviços, melhorar a experiência das minhas clientes e impulsionar o crescimento do meu salão "Beleza &amp; Estilo".</w:t>
      </w:r>
    </w:p>
    <w:p>
      <w:r>
        <w:t>5. De acordo com a Estória descrevas as Regras de Negócio:</w:t>
      </w:r>
    </w:p>
    <w:p>
      <w:r>
        <w:t>RN01: Os clientes devem estar devidamente cadastrados no sistema antes de realizar um agendamento.</w:t>
      </w:r>
    </w:p>
    <w:p>
      <w:r>
        <w:t>RN02: Cada horário só pode ser reservado por uma cliente por vez, evitando conflitos.</w:t>
      </w:r>
    </w:p>
    <w:p>
      <w:r>
        <w:t>RN03: Os agendamentos devem ser confirmados e notificados automaticamente às clientes.</w:t>
      </w:r>
    </w:p>
    <w:p>
      <w:r>
        <w:t>RN04: Pagamentos só podem ser processados através dos métodos cadastrados (cartão de crédito e débito).</w:t>
      </w:r>
    </w:p>
    <w:p>
      <w:r>
        <w:t>RN05: Relatórios devem ser gerados de acordo com critérios selecionados (período, serviço, profissional, etc.).</w:t>
      </w:r>
    </w:p>
    <w:p>
      <w:r>
        <w:t>RN01: __________________________________________________________</w:t>
      </w:r>
    </w:p>
    <w:p>
      <w:r>
        <w:t>_____________________________________________________________________.</w:t>
      </w:r>
    </w:p>
    <w:p>
      <w:r>
        <w:t>RN02: __________________________________________________________</w:t>
      </w:r>
    </w:p>
    <w:p>
      <w:r>
        <w:t>_____________________________________________________________________.</w:t>
      </w:r>
    </w:p>
    <w:p>
      <w:r>
        <w:t>RN03: __________________________________________________________</w:t>
      </w:r>
    </w:p>
    <w:p>
      <w:r>
        <w:t>_____________________________________________________________________.</w:t>
      </w:r>
    </w:p>
    <w:p>
      <w:r>
        <w:t>RN04: __________________________________________________________</w:t>
      </w:r>
    </w:p>
    <w:p>
      <w:r>
        <w:t>_____________________________________________________________________.</w:t>
      </w:r>
    </w:p>
    <w:p>
      <w:r>
        <w:t>RN05: __________________________________________________________</w:t>
      </w:r>
    </w:p>
    <w:p>
      <w:r>
        <w:t>_____________________________________________________________________.</w:t>
      </w:r>
    </w:p>
    <w:p>
      <w:r>
        <w:t>6. Com base na Estória descrita, escreva os Requisitos Funcionais:</w:t>
      </w:r>
    </w:p>
    <w:p>
      <w:r>
        <w:t>RF01: O sistema deve permitir o cadastro detalhado de clientes.</w:t>
      </w:r>
    </w:p>
    <w:p>
      <w:r>
        <w:t>RF02: O sistema deve permitir o agendamento de serviços, incluindo escolha de horário e profissional.</w:t>
      </w:r>
    </w:p>
    <w:p>
      <w:r>
        <w:t>RF03: O sistema deve enviar lembretes automáticos de agendamento 24h antes.</w:t>
      </w:r>
    </w:p>
    <w:p>
      <w:r>
        <w:t>RF04: O sistema deve permitir pagamento de serviços via diferentes métodos.</w:t>
      </w:r>
    </w:p>
    <w:p>
      <w:r>
        <w:t>RF05: O sistema deve gerar relatórios de agendamentos para gestão do salão.</w:t>
      </w:r>
    </w:p>
    <w:p>
      <w:r>
        <w:t>RF01: _________________________________________________________.</w:t>
      </w:r>
    </w:p>
    <w:p>
      <w:r>
        <w:t>RF02:  _________________________________________________________.</w:t>
      </w:r>
    </w:p>
    <w:p>
      <w:r>
        <w:t>RF03:  _________________________________________________________.</w:t>
      </w:r>
    </w:p>
    <w:p>
      <w:r>
        <w:t>RF04:  _________________________________________________________.</w:t>
      </w:r>
    </w:p>
    <w:p>
      <w:r>
        <w:t>RF05: _________________________________________________________.</w:t>
      </w:r>
    </w:p>
    <w:p>
      <w:r>
        <w:t>7. Em consonância com a Estória especifique os requisitos não funcionais:</w:t>
      </w:r>
    </w:p>
    <w:p>
      <w:r>
        <w:t>RNF01: O sistema deve ser fácil de usar e intuitivo.</w:t>
      </w:r>
    </w:p>
    <w:p>
      <w:r>
        <w:t>RNF02: O sistema deve ser rápido e responsivo.</w:t>
      </w:r>
    </w:p>
    <w:p>
      <w:r>
        <w:t>RNF03: O sistema deve ser seguro, garantindo a privacidade e confidencialidade dos dados.</w:t>
      </w:r>
    </w:p>
    <w:p>
      <w:r>
        <w:t>RNF01:  _______________________________________________________.</w:t>
      </w:r>
    </w:p>
    <w:p>
      <w:r>
        <w:t>RNF02:  _______________________________________________________.</w:t>
      </w:r>
    </w:p>
    <w:p>
      <w:r>
        <w:t>RNF03:  _______________________________________________________.</w:t>
      </w:r>
    </w:p>
    <w:p/>
    <w:p/>
    <w:p/>
    <w:p/>
    <w:p>
      <w:r>
        <w:t>Com base na descrição da Estória, responda as questões 8, 9 e 10.</w:t>
      </w:r>
    </w:p>
    <w:p>
      <w:r>
        <w:t>Estória:Plataforma de E-commerce para uma Loja de Artesanato</w:t>
      </w:r>
    </w:p>
    <w:p>
      <w:r>
        <w:t>Eu, Ana Paula Oliveira, artesã e proprietária da loja "Arte &amp; Talento", enfrento um desafio para expandir meu negócio. Atualmente, vendo meus produtos apenas em feiras e eventos, o que limita meu alcance. Preciso de uma plataforma de e-commerce para vender meus produtos online e alcançar clientes em todo o país.</w:t>
      </w:r>
    </w:p>
    <w:p>
      <w:r>
        <w:t>Para garantir o sucesso da plataforma, defini as seguintes diretrizes:</w:t>
      </w:r>
    </w:p>
    <w:p>
      <w:r>
        <w:t>A plataforma deve permitir o cadastro de produtos, incluindo fotos, descrição, preço e informações sobre o frete.</w:t>
      </w:r>
    </w:p>
    <w:p>
      <w:r>
        <w:t>A plataforma deve permitir o pagamento dos produtos através de diferentes métodos (cartão de crédito, boleto bancário, etc.).</w:t>
      </w:r>
    </w:p>
    <w:p>
      <w:r>
        <w:t>A plataforma deve calcular automaticamente o valor do frete de acordo com o CEP do cliente.</w:t>
      </w:r>
    </w:p>
    <w:p>
      <w:r>
        <w:t>A plataforma deve gerar automaticamente a etiqueta de envio para o vendedor.</w:t>
      </w:r>
    </w:p>
    <w:p>
      <w:r>
        <w:t>A plataforma deve enviar e-mails de confirmação de compra e envio para o cliente.</w:t>
      </w:r>
    </w:p>
    <w:p>
      <w:r>
        <w:t>A plataforma deve permitir o cadastro e gerenciamento de produtos.</w:t>
      </w:r>
    </w:p>
    <w:p>
      <w:r>
        <w:t>A plataforma deve permitir o pagamento dos produtos.</w:t>
      </w:r>
    </w:p>
    <w:p>
      <w:r>
        <w:t>A plataforma deve calcular o frete automaticamente.</w:t>
      </w:r>
    </w:p>
    <w:p>
      <w:r>
        <w:t>A plataforma deve gerar etiquetas de envio.</w:t>
      </w:r>
    </w:p>
    <w:p>
      <w:r>
        <w:t>A plataforma deve enviar e-mails de confirmação.</w:t>
      </w:r>
    </w:p>
    <w:p>
      <w:r>
        <w:t>A plataforma deve ser fácil de usar e intuitiva para o vendedor e para o cliente.</w:t>
      </w:r>
    </w:p>
    <w:p>
      <w:r>
        <w:t>A plataforma deve ser segura e proteger os dados dos clientes e vendedores.</w:t>
      </w:r>
    </w:p>
    <w:p>
      <w:r>
        <w:t>A plataforma deve ter um design atraente e profissional.</w:t>
      </w:r>
    </w:p>
    <w:p>
      <w:r>
        <w:t>Com esta plataforma de e-commerce, espero expandir meu negócio, alcançar novos clientes e aumentar as vendas da minha loja "Arte &amp; Talento".</w:t>
      </w:r>
    </w:p>
    <w:p>
      <w:r>
        <w:t>8. De acordo com a Estória descrevas as Regras de Negócio:</w:t>
      </w:r>
    </w:p>
    <w:p>
      <w:r>
        <w:t>RN01: Somente produtos devidamente cadastrados podem ser vendidos.</w:t>
      </w:r>
    </w:p>
    <w:p>
      <w:r>
        <w:t>RN02: O frete deve ser calculado automaticamente com base no CEP do cliente.</w:t>
      </w:r>
    </w:p>
    <w:p>
      <w:r>
        <w:t>RN03: As compras só são concluídas após a confirmação do pagamento.</w:t>
      </w:r>
    </w:p>
    <w:p>
      <w:r>
        <w:t>RN04: A etiqueta de envio deve ser gerada automaticamente para cada pedido confirmado.</w:t>
      </w:r>
    </w:p>
    <w:p>
      <w:r>
        <w:t>RN05: Notificações por e-mail devem ser enviadas para confirmação da compra e do envio.</w:t>
      </w:r>
    </w:p>
    <w:p>
      <w:r>
        <w:t>RN01: __________________________________________________________</w:t>
      </w:r>
    </w:p>
    <w:p>
      <w:r>
        <w:t>_____________________________________________________________________.</w:t>
      </w:r>
    </w:p>
    <w:p>
      <w:r>
        <w:t>RN02: __________________________________________________________</w:t>
      </w:r>
    </w:p>
    <w:p>
      <w:r>
        <w:t>_____________________________________________________________________.</w:t>
      </w:r>
    </w:p>
    <w:p>
      <w:r>
        <w:t>RN03: __________________________________________________________</w:t>
      </w:r>
    </w:p>
    <w:p>
      <w:r>
        <w:t>_____________________________________________________________________.</w:t>
      </w:r>
    </w:p>
    <w:p>
      <w:r>
        <w:t>RN04: __________________________________________________________</w:t>
      </w:r>
    </w:p>
    <w:p>
      <w:r>
        <w:t>_____________________________________________________________________.</w:t>
      </w:r>
    </w:p>
    <w:p>
      <w:r>
        <w:t>RN05: __________________________________________________________</w:t>
      </w:r>
    </w:p>
    <w:p>
      <w:r>
        <w:t>_____________________________________________________________________.</w:t>
      </w:r>
    </w:p>
    <w:p>
      <w:r>
        <w:t>9. Com base na Estória descrita, escreva os Requisitos Funcionais:</w:t>
      </w:r>
    </w:p>
    <w:p>
      <w:r>
        <w:t>RF01: A plataforma deve permitir o cadastro e gerenciamento de produtos.</w:t>
      </w:r>
    </w:p>
    <w:p>
      <w:r>
        <w:t>RF02: A plataforma deve permitir o pagamento dos produtos.</w:t>
      </w:r>
    </w:p>
    <w:p>
      <w:r>
        <w:t>RF03: A plataforma deve calcular o frete automaticamente.</w:t>
      </w:r>
    </w:p>
    <w:p>
      <w:r>
        <w:t>RF04: A plataforma deve gerar etiquetas de envio.</w:t>
      </w:r>
    </w:p>
    <w:p>
      <w:r>
        <w:t>RF05: A plataforma deve enviar e-mails de confirmação.</w:t>
      </w:r>
    </w:p>
    <w:p>
      <w:r>
        <w:t>10. Em consonância com a Estória especifique os requisitos não funcionais:</w:t>
      </w:r>
    </w:p>
    <w:p>
      <w:r>
        <w:t>RNF01: A plataforma deve ser fácil de usar tanto para o vendedor quanto para o cliente.</w:t>
      </w:r>
    </w:p>
    <w:p>
      <w:r>
        <w:t>RNF02: A plataforma deve ser segura e proteger os dados dos clientes e vendedores.</w:t>
      </w:r>
    </w:p>
    <w:p>
      <w:r>
        <w:t>RNF03: A plataforma deve ter design atrativo e profissional.</w:t>
      </w:r>
    </w:p>
    <w:p>
      <w:r>
        <w:t>RNF01:  _______________________________________________________.</w:t>
      </w:r>
    </w:p>
    <w:p>
      <w:r>
        <w:t>RNF02:  _______________________________________________________.</w:t>
      </w:r>
    </w:p>
    <w:p>
      <w:r>
        <w:t>RNF03:  _______________________________________________________.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